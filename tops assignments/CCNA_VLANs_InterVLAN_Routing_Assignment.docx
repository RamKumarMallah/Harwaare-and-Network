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CE1" w:rsidRDefault="00D428A9">
      <w:pPr>
        <w:pStyle w:val="Title"/>
      </w:pPr>
      <w:bookmarkStart w:id="0" w:name="_GoBack"/>
      <w:r>
        <w:t>CCNA - VLANs and Inter-VLAN Routing</w:t>
      </w:r>
    </w:p>
    <w:p w:rsidR="00024CE1" w:rsidRDefault="00D428A9">
      <w:r>
        <w:rPr>
          <w:sz w:val="24"/>
        </w:rPr>
        <w:t>This document provides a detailed explanation of VLANs and Inter-VLAN Routing, which are important topics in the Cisco Certified Network Associate (CCNA) certification.</w:t>
      </w:r>
    </w:p>
    <w:p w:rsidR="00024CE1" w:rsidRDefault="00D428A9">
      <w:pPr>
        <w:pStyle w:val="Heading1"/>
      </w:pPr>
      <w:r>
        <w:t>1. VLANs (Virtual Local Area Networks)</w:t>
      </w:r>
    </w:p>
    <w:p w:rsidR="00024CE1" w:rsidRDefault="00D428A9">
      <w:r>
        <w:rPr>
          <w:sz w:val="24"/>
        </w:rPr>
        <w:t>A VLAN is a</w:t>
      </w:r>
      <w:r>
        <w:rPr>
          <w:sz w:val="24"/>
        </w:rPr>
        <w:t xml:space="preserve"> logical subgroup within a Local Area Network (LAN) that combines a group of devices from different physical LAN segments. VLANs allow network administrators to partition a network into separate, isolated segments to improve performance and security.</w:t>
      </w:r>
    </w:p>
    <w:p w:rsidR="00024CE1" w:rsidRDefault="00D428A9">
      <w:r>
        <w:rPr>
          <w:sz w:val="24"/>
        </w:rPr>
        <w:t>Key C</w:t>
      </w:r>
      <w:r>
        <w:rPr>
          <w:sz w:val="24"/>
        </w:rPr>
        <w:t>haracteristics of VLANs:</w:t>
      </w:r>
    </w:p>
    <w:p w:rsidR="00024CE1" w:rsidRDefault="00D428A9">
      <w:pPr>
        <w:pStyle w:val="ListBullet"/>
      </w:pPr>
      <w:r>
        <w:t>- VLANs reduce broadcast domains.</w:t>
      </w:r>
    </w:p>
    <w:p w:rsidR="00024CE1" w:rsidRDefault="00D428A9">
      <w:pPr>
        <w:pStyle w:val="ListBullet"/>
      </w:pPr>
      <w:r>
        <w:t>- They enhance network security.</w:t>
      </w:r>
    </w:p>
    <w:p w:rsidR="00024CE1" w:rsidRDefault="00D428A9">
      <w:pPr>
        <w:pStyle w:val="ListBullet"/>
      </w:pPr>
      <w:r>
        <w:t>- VLANs simplify network management.</w:t>
      </w:r>
    </w:p>
    <w:p w:rsidR="00024CE1" w:rsidRDefault="00D428A9">
      <w:pPr>
        <w:pStyle w:val="ListBullet"/>
      </w:pPr>
      <w:r>
        <w:t>- Devices in different VLANs cannot communicate without a Layer 3 device.</w:t>
      </w:r>
    </w:p>
    <w:p w:rsidR="00024CE1" w:rsidRDefault="00D428A9">
      <w:pPr>
        <w:pStyle w:val="Heading2"/>
      </w:pPr>
      <w:r>
        <w:t>2. Types of VLANs</w:t>
      </w:r>
    </w:p>
    <w:p w:rsidR="00024CE1" w:rsidRDefault="00D428A9">
      <w:pPr>
        <w:pStyle w:val="ListBullet"/>
      </w:pPr>
      <w:r>
        <w:t>- Default VLAN: VLAN 1 is the defau</w:t>
      </w:r>
      <w:r>
        <w:t>lt VLAN on Cisco switches.</w:t>
      </w:r>
    </w:p>
    <w:p w:rsidR="00024CE1" w:rsidRDefault="00D428A9">
      <w:pPr>
        <w:pStyle w:val="ListBullet"/>
      </w:pPr>
      <w:r>
        <w:t>- Data VLAN: Used to carry user-generated traffic.</w:t>
      </w:r>
    </w:p>
    <w:p w:rsidR="00024CE1" w:rsidRDefault="00D428A9">
      <w:pPr>
        <w:pStyle w:val="ListBullet"/>
      </w:pPr>
      <w:r>
        <w:t>- Voice VLAN: Supports voice traffic from IP phones.</w:t>
      </w:r>
    </w:p>
    <w:p w:rsidR="00024CE1" w:rsidRDefault="00D428A9">
      <w:pPr>
        <w:pStyle w:val="ListBullet"/>
      </w:pPr>
      <w:r>
        <w:t>- Management VLAN: Used for switch management traffic.</w:t>
      </w:r>
    </w:p>
    <w:p w:rsidR="00024CE1" w:rsidRDefault="00D428A9">
      <w:pPr>
        <w:pStyle w:val="ListBullet"/>
      </w:pPr>
      <w:r>
        <w:t>- Native VLAN: Carries untagged traffic on trunk ports.</w:t>
      </w:r>
    </w:p>
    <w:p w:rsidR="00024CE1" w:rsidRDefault="00D428A9">
      <w:pPr>
        <w:pStyle w:val="Heading1"/>
      </w:pPr>
      <w:r>
        <w:t xml:space="preserve">3. Inter-VLAN </w:t>
      </w:r>
      <w:r>
        <w:t>Routing</w:t>
      </w:r>
    </w:p>
    <w:p w:rsidR="00024CE1" w:rsidRDefault="00D428A9">
      <w:r>
        <w:rPr>
          <w:sz w:val="24"/>
        </w:rPr>
        <w:t>Inter-VLAN routing allows communication between different VLANs. Since VLANs are isolated at Layer 2, a Layer 3 device (such as a router or Layer 3 switch) is required to route traffic between them.</w:t>
      </w:r>
    </w:p>
    <w:p w:rsidR="00024CE1" w:rsidRDefault="00D428A9">
      <w:pPr>
        <w:pStyle w:val="Heading2"/>
      </w:pPr>
      <w:r>
        <w:t>4. Methods of Inter-VLAN Routing</w:t>
      </w:r>
    </w:p>
    <w:p w:rsidR="00024CE1" w:rsidRDefault="00D428A9">
      <w:r>
        <w:rPr>
          <w:sz w:val="24"/>
        </w:rPr>
        <w:t>There are two pr</w:t>
      </w:r>
      <w:r>
        <w:rPr>
          <w:sz w:val="24"/>
        </w:rPr>
        <w:t>imary methods of Inter-VLAN Routing:</w:t>
      </w:r>
    </w:p>
    <w:p w:rsidR="00024CE1" w:rsidRDefault="00D428A9">
      <w:pPr>
        <w:pStyle w:val="ListNumber"/>
      </w:pPr>
      <w:r>
        <w:t>1. **Router-on-a-Stick**: Uses a single physical interface on the router to route traffic between VLANs using subinterfaces.</w:t>
      </w:r>
    </w:p>
    <w:p w:rsidR="00024CE1" w:rsidRDefault="00D428A9">
      <w:pPr>
        <w:pStyle w:val="ListNumber"/>
      </w:pPr>
      <w:r>
        <w:t>2. **Layer 3 Switch Routing**: Uses switched virtual interfaces (SVIs) to perform routing on a</w:t>
      </w:r>
      <w:r>
        <w:t xml:space="preserve"> Layer 3 switch.</w:t>
      </w:r>
    </w:p>
    <w:p w:rsidR="00024CE1" w:rsidRDefault="00D428A9">
      <w:pPr>
        <w:pStyle w:val="Heading2"/>
      </w:pPr>
      <w:r>
        <w:lastRenderedPageBreak/>
        <w:t>5. Configuration Example: Router-on-a-Stick</w:t>
      </w:r>
    </w:p>
    <w:p w:rsidR="00024CE1" w:rsidRDefault="00D428A9">
      <w:r>
        <w:rPr>
          <w:sz w:val="24"/>
        </w:rPr>
        <w:t>Example configuration on a router:</w:t>
      </w:r>
    </w:p>
    <w:p w:rsidR="00024CE1" w:rsidRDefault="00D428A9">
      <w:r>
        <w:t>interface GigabitEthernet0/0.10</w:t>
      </w:r>
      <w:r>
        <w:br/>
        <w:t xml:space="preserve"> encapsulation dot1Q 10</w:t>
      </w:r>
      <w:r>
        <w:br/>
        <w:t xml:space="preserve"> ip address 192.168.10.1 255.255.255.0</w:t>
      </w:r>
    </w:p>
    <w:p w:rsidR="00024CE1" w:rsidRDefault="00D428A9">
      <w:r>
        <w:t>interface GigabitEthernet0/0.20</w:t>
      </w:r>
      <w:r>
        <w:br/>
        <w:t xml:space="preserve"> encapsulation dot1Q 20</w:t>
      </w:r>
      <w:r>
        <w:br/>
        <w:t xml:space="preserve"> ip addre</w:t>
      </w:r>
      <w:r>
        <w:t>ss 192.168.20.1 255.255.255.0</w:t>
      </w:r>
    </w:p>
    <w:p w:rsidR="00024CE1" w:rsidRDefault="00D428A9">
      <w:pPr>
        <w:pStyle w:val="Heading1"/>
      </w:pPr>
      <w:r>
        <w:t>6. Benefits of VLANs and Inter-VLAN Routing</w:t>
      </w:r>
    </w:p>
    <w:p w:rsidR="00024CE1" w:rsidRDefault="00D428A9">
      <w:pPr>
        <w:pStyle w:val="ListBullet"/>
      </w:pPr>
      <w:r>
        <w:t>- Enhanced security by isolating sensitive data.</w:t>
      </w:r>
    </w:p>
    <w:p w:rsidR="00024CE1" w:rsidRDefault="00D428A9">
      <w:pPr>
        <w:pStyle w:val="ListBullet"/>
      </w:pPr>
      <w:r>
        <w:t>- Improved performance through reduced broadcast domains.</w:t>
      </w:r>
    </w:p>
    <w:p w:rsidR="00024CE1" w:rsidRDefault="00D428A9">
      <w:pPr>
        <w:pStyle w:val="ListBullet"/>
      </w:pPr>
      <w:r>
        <w:t>- Easier network management and scalability.</w:t>
      </w:r>
      <w:bookmarkEnd w:id="0"/>
    </w:p>
    <w:sectPr w:rsidR="00024C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24CE1"/>
    <w:rsid w:val="00034616"/>
    <w:rsid w:val="0006063C"/>
    <w:rsid w:val="000A4808"/>
    <w:rsid w:val="0015074B"/>
    <w:rsid w:val="0029639D"/>
    <w:rsid w:val="00326F90"/>
    <w:rsid w:val="00824C62"/>
    <w:rsid w:val="00AA1D8D"/>
    <w:rsid w:val="00B47730"/>
    <w:rsid w:val="00CB0664"/>
    <w:rsid w:val="00D428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0B7BE00-C065-48B4-B095-D92249D9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6C1A97-4C70-43D8-ACCB-87666ED46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</cp:lastModifiedBy>
  <cp:revision>2</cp:revision>
  <dcterms:created xsi:type="dcterms:W3CDTF">2025-05-10T11:42:00Z</dcterms:created>
  <dcterms:modified xsi:type="dcterms:W3CDTF">2025-05-10T11:42:00Z</dcterms:modified>
  <cp:category/>
</cp:coreProperties>
</file>